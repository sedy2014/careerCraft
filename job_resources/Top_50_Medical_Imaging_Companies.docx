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C8CC0" w14:textId="77777777" w:rsidR="00E841B0" w:rsidRDefault="00000000">
      <w:pPr>
        <w:pStyle w:val="Heading1"/>
      </w:pPr>
      <w:r>
        <w:t>Top 50 Medical Imaging Companies in the US Hiring for Computer Vision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841B0" w14:paraId="06C4BCA7" w14:textId="77777777">
        <w:tc>
          <w:tcPr>
            <w:tcW w:w="2160" w:type="dxa"/>
          </w:tcPr>
          <w:p w14:paraId="53507332" w14:textId="77777777" w:rsidR="00E841B0" w:rsidRDefault="00000000">
            <w:r>
              <w:t>#</w:t>
            </w:r>
          </w:p>
        </w:tc>
        <w:tc>
          <w:tcPr>
            <w:tcW w:w="2160" w:type="dxa"/>
          </w:tcPr>
          <w:p w14:paraId="50603003" w14:textId="77777777" w:rsidR="00E841B0" w:rsidRDefault="00000000">
            <w:r>
              <w:t>Company Name</w:t>
            </w:r>
          </w:p>
        </w:tc>
        <w:tc>
          <w:tcPr>
            <w:tcW w:w="2160" w:type="dxa"/>
          </w:tcPr>
          <w:p w14:paraId="151EBDAE" w14:textId="77777777" w:rsidR="00E841B0" w:rsidRDefault="00000000">
            <w:r>
              <w:t>Headquarters</w:t>
            </w:r>
          </w:p>
        </w:tc>
        <w:tc>
          <w:tcPr>
            <w:tcW w:w="2160" w:type="dxa"/>
          </w:tcPr>
          <w:p w14:paraId="575F86D7" w14:textId="77777777" w:rsidR="00E841B0" w:rsidRDefault="00000000">
            <w:r>
              <w:t>Specialty</w:t>
            </w:r>
          </w:p>
        </w:tc>
      </w:tr>
      <w:tr w:rsidR="00E841B0" w14:paraId="155FE02A" w14:textId="77777777">
        <w:tc>
          <w:tcPr>
            <w:tcW w:w="2160" w:type="dxa"/>
          </w:tcPr>
          <w:p w14:paraId="4485FE47" w14:textId="77777777" w:rsidR="00E841B0" w:rsidRDefault="00000000">
            <w:r>
              <w:t>1</w:t>
            </w:r>
          </w:p>
        </w:tc>
        <w:tc>
          <w:tcPr>
            <w:tcW w:w="2160" w:type="dxa"/>
          </w:tcPr>
          <w:p w14:paraId="6378B8B1" w14:textId="77777777" w:rsidR="00E841B0" w:rsidRPr="00315A3A" w:rsidRDefault="00000000">
            <w:r w:rsidRPr="00315A3A">
              <w:t>Siemens Healthineers</w:t>
            </w:r>
          </w:p>
        </w:tc>
        <w:tc>
          <w:tcPr>
            <w:tcW w:w="2160" w:type="dxa"/>
          </w:tcPr>
          <w:p w14:paraId="29524268" w14:textId="77777777" w:rsidR="00E841B0" w:rsidRDefault="00000000">
            <w:r>
              <w:t>Malvern, PA</w:t>
            </w:r>
          </w:p>
        </w:tc>
        <w:tc>
          <w:tcPr>
            <w:tcW w:w="2160" w:type="dxa"/>
          </w:tcPr>
          <w:p w14:paraId="53CA5D08" w14:textId="77777777" w:rsidR="00E841B0" w:rsidRDefault="00000000">
            <w:r>
              <w:t>Advanced imaging technologies, AI-powered diagnostic tools</w:t>
            </w:r>
          </w:p>
        </w:tc>
      </w:tr>
      <w:tr w:rsidR="00E841B0" w14:paraId="1E684EB2" w14:textId="77777777">
        <w:tc>
          <w:tcPr>
            <w:tcW w:w="2160" w:type="dxa"/>
          </w:tcPr>
          <w:p w14:paraId="1A276016" w14:textId="77777777" w:rsidR="00E841B0" w:rsidRDefault="00000000">
            <w:r>
              <w:t>2</w:t>
            </w:r>
          </w:p>
        </w:tc>
        <w:tc>
          <w:tcPr>
            <w:tcW w:w="2160" w:type="dxa"/>
          </w:tcPr>
          <w:p w14:paraId="739DE1A3" w14:textId="77777777" w:rsidR="00E841B0" w:rsidRPr="00315A3A" w:rsidRDefault="00000000">
            <w:r w:rsidRPr="00315A3A">
              <w:t>GE Healthcare</w:t>
            </w:r>
          </w:p>
        </w:tc>
        <w:tc>
          <w:tcPr>
            <w:tcW w:w="2160" w:type="dxa"/>
          </w:tcPr>
          <w:p w14:paraId="0AE62C85" w14:textId="77777777" w:rsidR="00E841B0" w:rsidRDefault="00000000">
            <w:r>
              <w:t>Chicago, IL</w:t>
            </w:r>
          </w:p>
        </w:tc>
        <w:tc>
          <w:tcPr>
            <w:tcW w:w="2160" w:type="dxa"/>
          </w:tcPr>
          <w:p w14:paraId="3B4698FF" w14:textId="77777777" w:rsidR="00E841B0" w:rsidRDefault="00000000">
            <w:r>
              <w:t>Imaging systems, AI in diagnostics</w:t>
            </w:r>
          </w:p>
        </w:tc>
      </w:tr>
      <w:tr w:rsidR="00E841B0" w14:paraId="4F345755" w14:textId="77777777">
        <w:tc>
          <w:tcPr>
            <w:tcW w:w="2160" w:type="dxa"/>
          </w:tcPr>
          <w:p w14:paraId="229FD743" w14:textId="77777777" w:rsidR="00E841B0" w:rsidRDefault="00000000">
            <w:r>
              <w:t>3</w:t>
            </w:r>
          </w:p>
        </w:tc>
        <w:tc>
          <w:tcPr>
            <w:tcW w:w="2160" w:type="dxa"/>
          </w:tcPr>
          <w:p w14:paraId="6911DB96" w14:textId="77777777" w:rsidR="00E841B0" w:rsidRPr="00315A3A" w:rsidRDefault="00000000">
            <w:r w:rsidRPr="00315A3A">
              <w:t>Philips Healthcare</w:t>
            </w:r>
          </w:p>
        </w:tc>
        <w:tc>
          <w:tcPr>
            <w:tcW w:w="2160" w:type="dxa"/>
          </w:tcPr>
          <w:p w14:paraId="6D21F6CF" w14:textId="77777777" w:rsidR="00E841B0" w:rsidRDefault="00000000">
            <w:r>
              <w:t>Cambridge, MA</w:t>
            </w:r>
          </w:p>
        </w:tc>
        <w:tc>
          <w:tcPr>
            <w:tcW w:w="2160" w:type="dxa"/>
          </w:tcPr>
          <w:p w14:paraId="4B0663ED" w14:textId="77777777" w:rsidR="00E841B0" w:rsidRDefault="00000000">
            <w:r>
              <w:t>AI-enhanced medical imaging</w:t>
            </w:r>
          </w:p>
        </w:tc>
      </w:tr>
      <w:tr w:rsidR="00E841B0" w14:paraId="57173FD0" w14:textId="77777777">
        <w:tc>
          <w:tcPr>
            <w:tcW w:w="2160" w:type="dxa"/>
          </w:tcPr>
          <w:p w14:paraId="260748B9" w14:textId="77777777" w:rsidR="00E841B0" w:rsidRDefault="00000000">
            <w:r>
              <w:t>4</w:t>
            </w:r>
          </w:p>
        </w:tc>
        <w:tc>
          <w:tcPr>
            <w:tcW w:w="2160" w:type="dxa"/>
          </w:tcPr>
          <w:p w14:paraId="007DA9D1" w14:textId="77777777" w:rsidR="00E841B0" w:rsidRPr="00315A3A" w:rsidRDefault="00000000">
            <w:r w:rsidRPr="00315A3A">
              <w:t>Canon Medical Systems</w:t>
            </w:r>
          </w:p>
        </w:tc>
        <w:tc>
          <w:tcPr>
            <w:tcW w:w="2160" w:type="dxa"/>
          </w:tcPr>
          <w:p w14:paraId="6FE86AC6" w14:textId="77777777" w:rsidR="00E841B0" w:rsidRDefault="00000000">
            <w:r>
              <w:t>Tustin, CA</w:t>
            </w:r>
          </w:p>
        </w:tc>
        <w:tc>
          <w:tcPr>
            <w:tcW w:w="2160" w:type="dxa"/>
          </w:tcPr>
          <w:p w14:paraId="42552272" w14:textId="77777777" w:rsidR="00E841B0" w:rsidRDefault="00000000">
            <w:r>
              <w:t>CT, MRI, and AI-based imaging</w:t>
            </w:r>
          </w:p>
        </w:tc>
      </w:tr>
      <w:tr w:rsidR="00E841B0" w14:paraId="408F93F8" w14:textId="77777777">
        <w:tc>
          <w:tcPr>
            <w:tcW w:w="2160" w:type="dxa"/>
          </w:tcPr>
          <w:p w14:paraId="31F7E495" w14:textId="77777777" w:rsidR="00E841B0" w:rsidRDefault="00000000">
            <w:r>
              <w:t>5</w:t>
            </w:r>
          </w:p>
        </w:tc>
        <w:tc>
          <w:tcPr>
            <w:tcW w:w="2160" w:type="dxa"/>
          </w:tcPr>
          <w:p w14:paraId="0E08EFB0" w14:textId="77777777" w:rsidR="00E841B0" w:rsidRPr="00315A3A" w:rsidRDefault="00000000">
            <w:r w:rsidRPr="00315A3A">
              <w:t>Hologic</w:t>
            </w:r>
          </w:p>
        </w:tc>
        <w:tc>
          <w:tcPr>
            <w:tcW w:w="2160" w:type="dxa"/>
          </w:tcPr>
          <w:p w14:paraId="07DFF853" w14:textId="77777777" w:rsidR="00E841B0" w:rsidRDefault="00000000">
            <w:r>
              <w:t>Marlborough, MA</w:t>
            </w:r>
          </w:p>
        </w:tc>
        <w:tc>
          <w:tcPr>
            <w:tcW w:w="2160" w:type="dxa"/>
          </w:tcPr>
          <w:p w14:paraId="36464346" w14:textId="77777777" w:rsidR="00E841B0" w:rsidRDefault="00000000">
            <w:r>
              <w:t>Women’s health imaging, AI mammography</w:t>
            </w:r>
          </w:p>
        </w:tc>
      </w:tr>
      <w:tr w:rsidR="00E841B0" w14:paraId="5A0B3AB9" w14:textId="77777777">
        <w:tc>
          <w:tcPr>
            <w:tcW w:w="2160" w:type="dxa"/>
          </w:tcPr>
          <w:p w14:paraId="5F2C6C21" w14:textId="77777777" w:rsidR="00E841B0" w:rsidRDefault="00000000">
            <w:r>
              <w:t>6</w:t>
            </w:r>
          </w:p>
        </w:tc>
        <w:tc>
          <w:tcPr>
            <w:tcW w:w="2160" w:type="dxa"/>
          </w:tcPr>
          <w:p w14:paraId="463D226D" w14:textId="77777777" w:rsidR="00E841B0" w:rsidRPr="00315A3A" w:rsidRDefault="00000000">
            <w:r w:rsidRPr="00315A3A">
              <w:t>Varian (a Siemens company)</w:t>
            </w:r>
          </w:p>
        </w:tc>
        <w:tc>
          <w:tcPr>
            <w:tcW w:w="2160" w:type="dxa"/>
          </w:tcPr>
          <w:p w14:paraId="325E93C7" w14:textId="77777777" w:rsidR="00E841B0" w:rsidRDefault="00000000">
            <w:r>
              <w:t>Palo Alto, CA</w:t>
            </w:r>
          </w:p>
        </w:tc>
        <w:tc>
          <w:tcPr>
            <w:tcW w:w="2160" w:type="dxa"/>
          </w:tcPr>
          <w:p w14:paraId="71580D82" w14:textId="77777777" w:rsidR="00E841B0" w:rsidRDefault="00000000">
            <w:r>
              <w:t>Radiation oncology, AI-based imaging</w:t>
            </w:r>
          </w:p>
        </w:tc>
      </w:tr>
      <w:tr w:rsidR="00E841B0" w14:paraId="29BBE622" w14:textId="77777777">
        <w:tc>
          <w:tcPr>
            <w:tcW w:w="2160" w:type="dxa"/>
          </w:tcPr>
          <w:p w14:paraId="7BD8A6D7" w14:textId="77777777" w:rsidR="00E841B0" w:rsidRDefault="00000000">
            <w:r>
              <w:t>7</w:t>
            </w:r>
          </w:p>
        </w:tc>
        <w:tc>
          <w:tcPr>
            <w:tcW w:w="2160" w:type="dxa"/>
          </w:tcPr>
          <w:p w14:paraId="41858BED" w14:textId="77777777" w:rsidR="00E841B0" w:rsidRPr="00315A3A" w:rsidRDefault="00000000">
            <w:r w:rsidRPr="00315A3A">
              <w:t>Agilent Technologies</w:t>
            </w:r>
          </w:p>
        </w:tc>
        <w:tc>
          <w:tcPr>
            <w:tcW w:w="2160" w:type="dxa"/>
          </w:tcPr>
          <w:p w14:paraId="3B55ECD2" w14:textId="77777777" w:rsidR="00E841B0" w:rsidRDefault="00000000">
            <w:r>
              <w:t>Santa Clara, CA</w:t>
            </w:r>
          </w:p>
        </w:tc>
        <w:tc>
          <w:tcPr>
            <w:tcW w:w="2160" w:type="dxa"/>
          </w:tcPr>
          <w:p w14:paraId="6A6B1971" w14:textId="77777777" w:rsidR="00E841B0" w:rsidRDefault="00000000">
            <w:r>
              <w:t>Imaging tools for diagnostics</w:t>
            </w:r>
          </w:p>
        </w:tc>
      </w:tr>
      <w:tr w:rsidR="00E841B0" w14:paraId="482490CB" w14:textId="77777777">
        <w:tc>
          <w:tcPr>
            <w:tcW w:w="2160" w:type="dxa"/>
          </w:tcPr>
          <w:p w14:paraId="28787747" w14:textId="77777777" w:rsidR="00E841B0" w:rsidRDefault="00000000">
            <w:r>
              <w:t>8</w:t>
            </w:r>
          </w:p>
        </w:tc>
        <w:tc>
          <w:tcPr>
            <w:tcW w:w="2160" w:type="dxa"/>
          </w:tcPr>
          <w:p w14:paraId="308498DD" w14:textId="77777777" w:rsidR="00E841B0" w:rsidRPr="00315A3A" w:rsidRDefault="00000000">
            <w:r w:rsidRPr="00315A3A">
              <w:t>Intuitive Surgical</w:t>
            </w:r>
          </w:p>
        </w:tc>
        <w:tc>
          <w:tcPr>
            <w:tcW w:w="2160" w:type="dxa"/>
          </w:tcPr>
          <w:p w14:paraId="69E9275B" w14:textId="77777777" w:rsidR="00E841B0" w:rsidRDefault="00000000">
            <w:r>
              <w:t>Sunnyvale, CA</w:t>
            </w:r>
          </w:p>
        </w:tc>
        <w:tc>
          <w:tcPr>
            <w:tcW w:w="2160" w:type="dxa"/>
          </w:tcPr>
          <w:p w14:paraId="3097BC6E" w14:textId="77777777" w:rsidR="00E841B0" w:rsidRDefault="00000000">
            <w:r>
              <w:t>Surgical imaging, computer vision in robotics</w:t>
            </w:r>
          </w:p>
        </w:tc>
      </w:tr>
      <w:tr w:rsidR="00E841B0" w14:paraId="61C3D7E6" w14:textId="77777777">
        <w:tc>
          <w:tcPr>
            <w:tcW w:w="2160" w:type="dxa"/>
          </w:tcPr>
          <w:p w14:paraId="3DD38480" w14:textId="77777777" w:rsidR="00E841B0" w:rsidRDefault="00000000">
            <w:r>
              <w:t>9</w:t>
            </w:r>
          </w:p>
        </w:tc>
        <w:tc>
          <w:tcPr>
            <w:tcW w:w="2160" w:type="dxa"/>
          </w:tcPr>
          <w:p w14:paraId="768F0AA6" w14:textId="77777777" w:rsidR="00E841B0" w:rsidRPr="00315A3A" w:rsidRDefault="00000000">
            <w:r w:rsidRPr="00315A3A">
              <w:t>Medtronic</w:t>
            </w:r>
          </w:p>
        </w:tc>
        <w:tc>
          <w:tcPr>
            <w:tcW w:w="2160" w:type="dxa"/>
          </w:tcPr>
          <w:p w14:paraId="68986E93" w14:textId="77777777" w:rsidR="00E841B0" w:rsidRDefault="00000000">
            <w:r>
              <w:t>Minneapolis, MN</w:t>
            </w:r>
          </w:p>
        </w:tc>
        <w:tc>
          <w:tcPr>
            <w:tcW w:w="2160" w:type="dxa"/>
          </w:tcPr>
          <w:p w14:paraId="3AD6E960" w14:textId="77777777" w:rsidR="00E841B0" w:rsidRDefault="00000000">
            <w:r>
              <w:t>Cardiovascular imaging, AI-driven solutions</w:t>
            </w:r>
          </w:p>
        </w:tc>
      </w:tr>
      <w:tr w:rsidR="00E841B0" w14:paraId="0E8412AF" w14:textId="77777777">
        <w:tc>
          <w:tcPr>
            <w:tcW w:w="2160" w:type="dxa"/>
          </w:tcPr>
          <w:p w14:paraId="313E6C18" w14:textId="77777777" w:rsidR="00E841B0" w:rsidRDefault="00000000">
            <w:r>
              <w:t>10</w:t>
            </w:r>
          </w:p>
        </w:tc>
        <w:tc>
          <w:tcPr>
            <w:tcW w:w="2160" w:type="dxa"/>
          </w:tcPr>
          <w:p w14:paraId="42C5B0E1" w14:textId="77777777" w:rsidR="00E841B0" w:rsidRPr="00315A3A" w:rsidRDefault="00000000">
            <w:r w:rsidRPr="00315A3A">
              <w:t>FUJIFILM Healthcare</w:t>
            </w:r>
          </w:p>
        </w:tc>
        <w:tc>
          <w:tcPr>
            <w:tcW w:w="2160" w:type="dxa"/>
          </w:tcPr>
          <w:p w14:paraId="351F919D" w14:textId="77777777" w:rsidR="00E841B0" w:rsidRDefault="00000000">
            <w:r>
              <w:t>Valhalla, NY</w:t>
            </w:r>
          </w:p>
        </w:tc>
        <w:tc>
          <w:tcPr>
            <w:tcW w:w="2160" w:type="dxa"/>
          </w:tcPr>
          <w:p w14:paraId="172200C4" w14:textId="77777777" w:rsidR="00E841B0" w:rsidRDefault="00000000">
            <w:r>
              <w:t>Medical imaging and AI solutions</w:t>
            </w:r>
          </w:p>
        </w:tc>
      </w:tr>
      <w:tr w:rsidR="00E841B0" w14:paraId="19E371FC" w14:textId="77777777">
        <w:tc>
          <w:tcPr>
            <w:tcW w:w="2160" w:type="dxa"/>
          </w:tcPr>
          <w:p w14:paraId="7BCD6EE1" w14:textId="77777777" w:rsidR="00E841B0" w:rsidRDefault="00000000">
            <w:r>
              <w:t>11</w:t>
            </w:r>
          </w:p>
        </w:tc>
        <w:tc>
          <w:tcPr>
            <w:tcW w:w="2160" w:type="dxa"/>
          </w:tcPr>
          <w:p w14:paraId="1323AD7E" w14:textId="77777777" w:rsidR="00E841B0" w:rsidRPr="00315A3A" w:rsidRDefault="00000000">
            <w:r w:rsidRPr="00315A3A">
              <w:t>iCAD</w:t>
            </w:r>
          </w:p>
        </w:tc>
        <w:tc>
          <w:tcPr>
            <w:tcW w:w="2160" w:type="dxa"/>
          </w:tcPr>
          <w:p w14:paraId="5AC38912" w14:textId="77777777" w:rsidR="00E841B0" w:rsidRDefault="00000000">
            <w:r>
              <w:t>Nashua, NH</w:t>
            </w:r>
          </w:p>
        </w:tc>
        <w:tc>
          <w:tcPr>
            <w:tcW w:w="2160" w:type="dxa"/>
          </w:tcPr>
          <w:p w14:paraId="1A6E70A0" w14:textId="77777777" w:rsidR="00E841B0" w:rsidRDefault="00000000">
            <w:r>
              <w:t>AI for mammography and cancer detection</w:t>
            </w:r>
          </w:p>
        </w:tc>
      </w:tr>
      <w:tr w:rsidR="00E841B0" w14:paraId="72E9CB20" w14:textId="77777777">
        <w:tc>
          <w:tcPr>
            <w:tcW w:w="2160" w:type="dxa"/>
          </w:tcPr>
          <w:p w14:paraId="45988B71" w14:textId="77777777" w:rsidR="00E841B0" w:rsidRDefault="00000000">
            <w:r>
              <w:t>12</w:t>
            </w:r>
          </w:p>
        </w:tc>
        <w:tc>
          <w:tcPr>
            <w:tcW w:w="2160" w:type="dxa"/>
          </w:tcPr>
          <w:p w14:paraId="082A3F0D" w14:textId="77777777" w:rsidR="00E841B0" w:rsidRPr="00315A3A" w:rsidRDefault="00000000">
            <w:r w:rsidRPr="00315A3A">
              <w:t>Butterfly Network</w:t>
            </w:r>
          </w:p>
        </w:tc>
        <w:tc>
          <w:tcPr>
            <w:tcW w:w="2160" w:type="dxa"/>
          </w:tcPr>
          <w:p w14:paraId="57C196C2" w14:textId="77777777" w:rsidR="00E841B0" w:rsidRDefault="00000000">
            <w:r>
              <w:t>Guilford, CT</w:t>
            </w:r>
          </w:p>
        </w:tc>
        <w:tc>
          <w:tcPr>
            <w:tcW w:w="2160" w:type="dxa"/>
          </w:tcPr>
          <w:p w14:paraId="38C183CB" w14:textId="77777777" w:rsidR="00E841B0" w:rsidRDefault="00000000">
            <w:r>
              <w:t>Handheld ultrasound imaging with AI</w:t>
            </w:r>
          </w:p>
        </w:tc>
      </w:tr>
      <w:tr w:rsidR="00E841B0" w14:paraId="2008BEE0" w14:textId="77777777">
        <w:tc>
          <w:tcPr>
            <w:tcW w:w="2160" w:type="dxa"/>
          </w:tcPr>
          <w:p w14:paraId="0E22764D" w14:textId="77777777" w:rsidR="00E841B0" w:rsidRDefault="00000000">
            <w:r>
              <w:t>13</w:t>
            </w:r>
          </w:p>
        </w:tc>
        <w:tc>
          <w:tcPr>
            <w:tcW w:w="2160" w:type="dxa"/>
          </w:tcPr>
          <w:p w14:paraId="5B211C32" w14:textId="77777777" w:rsidR="00E841B0" w:rsidRPr="00315A3A" w:rsidRDefault="00000000">
            <w:r w:rsidRPr="00315A3A">
              <w:t>Hyperfine</w:t>
            </w:r>
          </w:p>
        </w:tc>
        <w:tc>
          <w:tcPr>
            <w:tcW w:w="2160" w:type="dxa"/>
          </w:tcPr>
          <w:p w14:paraId="20439B28" w14:textId="77777777" w:rsidR="00E841B0" w:rsidRDefault="00000000">
            <w:r>
              <w:t>Guilford, CT</w:t>
            </w:r>
          </w:p>
        </w:tc>
        <w:tc>
          <w:tcPr>
            <w:tcW w:w="2160" w:type="dxa"/>
          </w:tcPr>
          <w:p w14:paraId="5CA42412" w14:textId="77777777" w:rsidR="00E841B0" w:rsidRDefault="00000000">
            <w:r>
              <w:t>Portable MRI systems</w:t>
            </w:r>
          </w:p>
        </w:tc>
      </w:tr>
      <w:tr w:rsidR="00E841B0" w14:paraId="18A209BB" w14:textId="77777777">
        <w:tc>
          <w:tcPr>
            <w:tcW w:w="2160" w:type="dxa"/>
          </w:tcPr>
          <w:p w14:paraId="0A8F6647" w14:textId="77777777" w:rsidR="00E841B0" w:rsidRDefault="00000000">
            <w:r>
              <w:t>14</w:t>
            </w:r>
          </w:p>
        </w:tc>
        <w:tc>
          <w:tcPr>
            <w:tcW w:w="2160" w:type="dxa"/>
          </w:tcPr>
          <w:p w14:paraId="3A536F89" w14:textId="77777777" w:rsidR="00E841B0" w:rsidRPr="00315A3A" w:rsidRDefault="00000000">
            <w:r w:rsidRPr="00315A3A">
              <w:t>Viz.ai</w:t>
            </w:r>
          </w:p>
        </w:tc>
        <w:tc>
          <w:tcPr>
            <w:tcW w:w="2160" w:type="dxa"/>
          </w:tcPr>
          <w:p w14:paraId="2DEAA806" w14:textId="77777777" w:rsidR="00E841B0" w:rsidRDefault="00000000">
            <w:r>
              <w:t>San Francisco, CA</w:t>
            </w:r>
          </w:p>
        </w:tc>
        <w:tc>
          <w:tcPr>
            <w:tcW w:w="2160" w:type="dxa"/>
          </w:tcPr>
          <w:p w14:paraId="1E3CAC13" w14:textId="77777777" w:rsidR="00E841B0" w:rsidRDefault="00000000">
            <w:r>
              <w:t>AI-powered stroke imaging</w:t>
            </w:r>
          </w:p>
        </w:tc>
      </w:tr>
      <w:tr w:rsidR="00E841B0" w14:paraId="13A3A720" w14:textId="77777777">
        <w:tc>
          <w:tcPr>
            <w:tcW w:w="2160" w:type="dxa"/>
          </w:tcPr>
          <w:p w14:paraId="1B5C0096" w14:textId="77777777" w:rsidR="00E841B0" w:rsidRDefault="00000000">
            <w:r>
              <w:t>15</w:t>
            </w:r>
          </w:p>
        </w:tc>
        <w:tc>
          <w:tcPr>
            <w:tcW w:w="2160" w:type="dxa"/>
          </w:tcPr>
          <w:p w14:paraId="338F3011" w14:textId="77777777" w:rsidR="00E841B0" w:rsidRPr="00315A3A" w:rsidRDefault="00000000">
            <w:pPr>
              <w:rPr>
                <w:b/>
                <w:bCs/>
              </w:rPr>
            </w:pPr>
            <w:r w:rsidRPr="00315A3A">
              <w:rPr>
                <w:b/>
                <w:bCs/>
              </w:rPr>
              <w:t>Zebra Medical Vision</w:t>
            </w:r>
          </w:p>
        </w:tc>
        <w:tc>
          <w:tcPr>
            <w:tcW w:w="2160" w:type="dxa"/>
          </w:tcPr>
          <w:p w14:paraId="1733D126" w14:textId="77777777" w:rsidR="00E841B0" w:rsidRDefault="00000000">
            <w:r>
              <w:t>San Francisco, CA</w:t>
            </w:r>
          </w:p>
        </w:tc>
        <w:tc>
          <w:tcPr>
            <w:tcW w:w="2160" w:type="dxa"/>
          </w:tcPr>
          <w:p w14:paraId="39EB5188" w14:textId="77777777" w:rsidR="00E841B0" w:rsidRDefault="00000000">
            <w:r>
              <w:t>AI diagnostics for imaging</w:t>
            </w:r>
          </w:p>
        </w:tc>
      </w:tr>
      <w:tr w:rsidR="00E841B0" w14:paraId="57410FBC" w14:textId="77777777">
        <w:tc>
          <w:tcPr>
            <w:tcW w:w="2160" w:type="dxa"/>
          </w:tcPr>
          <w:p w14:paraId="084F2C81" w14:textId="77777777" w:rsidR="00E841B0" w:rsidRDefault="00000000">
            <w:r>
              <w:t>16</w:t>
            </w:r>
          </w:p>
        </w:tc>
        <w:tc>
          <w:tcPr>
            <w:tcW w:w="2160" w:type="dxa"/>
          </w:tcPr>
          <w:p w14:paraId="606AF4FA" w14:textId="77777777" w:rsidR="00E841B0" w:rsidRPr="00315A3A" w:rsidRDefault="00000000">
            <w:r w:rsidRPr="00315A3A">
              <w:t>Enlitic</w:t>
            </w:r>
          </w:p>
        </w:tc>
        <w:tc>
          <w:tcPr>
            <w:tcW w:w="2160" w:type="dxa"/>
          </w:tcPr>
          <w:p w14:paraId="024509CB" w14:textId="77777777" w:rsidR="00E841B0" w:rsidRDefault="00000000">
            <w:r>
              <w:t>San Francisco, CA</w:t>
            </w:r>
          </w:p>
        </w:tc>
        <w:tc>
          <w:tcPr>
            <w:tcW w:w="2160" w:type="dxa"/>
          </w:tcPr>
          <w:p w14:paraId="2D956499" w14:textId="77777777" w:rsidR="00E841B0" w:rsidRDefault="00000000">
            <w:r>
              <w:t>AI solutions for medical imaging</w:t>
            </w:r>
          </w:p>
        </w:tc>
      </w:tr>
      <w:tr w:rsidR="00E841B0" w14:paraId="58BF28DD" w14:textId="77777777">
        <w:tc>
          <w:tcPr>
            <w:tcW w:w="2160" w:type="dxa"/>
          </w:tcPr>
          <w:p w14:paraId="76057B15" w14:textId="77777777" w:rsidR="00E841B0" w:rsidRDefault="00000000">
            <w:r>
              <w:t>17</w:t>
            </w:r>
          </w:p>
        </w:tc>
        <w:tc>
          <w:tcPr>
            <w:tcW w:w="2160" w:type="dxa"/>
          </w:tcPr>
          <w:p w14:paraId="4B4FC206" w14:textId="77777777" w:rsidR="00E841B0" w:rsidRPr="00315A3A" w:rsidRDefault="00000000">
            <w:r w:rsidRPr="00315A3A">
              <w:t>PathAI</w:t>
            </w:r>
          </w:p>
        </w:tc>
        <w:tc>
          <w:tcPr>
            <w:tcW w:w="2160" w:type="dxa"/>
          </w:tcPr>
          <w:p w14:paraId="4DD34183" w14:textId="77777777" w:rsidR="00E841B0" w:rsidRDefault="00000000">
            <w:r>
              <w:t>Boston, MA</w:t>
            </w:r>
          </w:p>
        </w:tc>
        <w:tc>
          <w:tcPr>
            <w:tcW w:w="2160" w:type="dxa"/>
          </w:tcPr>
          <w:p w14:paraId="3C85168E" w14:textId="77777777" w:rsidR="00E841B0" w:rsidRDefault="00000000">
            <w:r>
              <w:t>AI in pathology imaging</w:t>
            </w:r>
          </w:p>
        </w:tc>
      </w:tr>
      <w:tr w:rsidR="00E841B0" w14:paraId="0CD0C6DF" w14:textId="77777777">
        <w:tc>
          <w:tcPr>
            <w:tcW w:w="2160" w:type="dxa"/>
          </w:tcPr>
          <w:p w14:paraId="388F99FA" w14:textId="77777777" w:rsidR="00E841B0" w:rsidRDefault="00000000">
            <w:r>
              <w:t>18</w:t>
            </w:r>
          </w:p>
        </w:tc>
        <w:tc>
          <w:tcPr>
            <w:tcW w:w="2160" w:type="dxa"/>
          </w:tcPr>
          <w:p w14:paraId="7812D0AD" w14:textId="77777777" w:rsidR="00E841B0" w:rsidRPr="00315A3A" w:rsidRDefault="00000000">
            <w:r w:rsidRPr="00315A3A">
              <w:t>Aidoc</w:t>
            </w:r>
          </w:p>
        </w:tc>
        <w:tc>
          <w:tcPr>
            <w:tcW w:w="2160" w:type="dxa"/>
          </w:tcPr>
          <w:p w14:paraId="04DC7A48" w14:textId="77777777" w:rsidR="00E841B0" w:rsidRDefault="00000000">
            <w:r>
              <w:t>New York, NY</w:t>
            </w:r>
          </w:p>
        </w:tc>
        <w:tc>
          <w:tcPr>
            <w:tcW w:w="2160" w:type="dxa"/>
          </w:tcPr>
          <w:p w14:paraId="194BD255" w14:textId="77777777" w:rsidR="00E841B0" w:rsidRDefault="00000000">
            <w:r>
              <w:t>AI solutions for radiology</w:t>
            </w:r>
          </w:p>
        </w:tc>
      </w:tr>
      <w:tr w:rsidR="00E841B0" w14:paraId="0302F4A1" w14:textId="77777777">
        <w:tc>
          <w:tcPr>
            <w:tcW w:w="2160" w:type="dxa"/>
          </w:tcPr>
          <w:p w14:paraId="406A1122" w14:textId="77777777" w:rsidR="00E841B0" w:rsidRDefault="00000000">
            <w:r>
              <w:lastRenderedPageBreak/>
              <w:t>19</w:t>
            </w:r>
          </w:p>
        </w:tc>
        <w:tc>
          <w:tcPr>
            <w:tcW w:w="2160" w:type="dxa"/>
          </w:tcPr>
          <w:p w14:paraId="40202110" w14:textId="77777777" w:rsidR="00E841B0" w:rsidRPr="00315A3A" w:rsidRDefault="00000000">
            <w:r w:rsidRPr="00315A3A">
              <w:t>Arterys</w:t>
            </w:r>
          </w:p>
        </w:tc>
        <w:tc>
          <w:tcPr>
            <w:tcW w:w="2160" w:type="dxa"/>
          </w:tcPr>
          <w:p w14:paraId="2BA1493E" w14:textId="77777777" w:rsidR="00E841B0" w:rsidRDefault="00000000">
            <w:r>
              <w:t>San Francisco, CA</w:t>
            </w:r>
          </w:p>
        </w:tc>
        <w:tc>
          <w:tcPr>
            <w:tcW w:w="2160" w:type="dxa"/>
          </w:tcPr>
          <w:p w14:paraId="65838E9C" w14:textId="77777777" w:rsidR="00E841B0" w:rsidRDefault="00000000">
            <w:r>
              <w:t>Cloud-based AI imaging solutions</w:t>
            </w:r>
          </w:p>
        </w:tc>
      </w:tr>
      <w:tr w:rsidR="00E841B0" w14:paraId="431C279F" w14:textId="77777777">
        <w:tc>
          <w:tcPr>
            <w:tcW w:w="2160" w:type="dxa"/>
          </w:tcPr>
          <w:p w14:paraId="236F84EE" w14:textId="77777777" w:rsidR="00E841B0" w:rsidRDefault="00000000">
            <w:r>
              <w:t>20</w:t>
            </w:r>
          </w:p>
        </w:tc>
        <w:tc>
          <w:tcPr>
            <w:tcW w:w="2160" w:type="dxa"/>
          </w:tcPr>
          <w:p w14:paraId="084B5A09" w14:textId="77777777" w:rsidR="00E841B0" w:rsidRPr="00315A3A" w:rsidRDefault="00000000">
            <w:r w:rsidRPr="00315A3A">
              <w:t>Qure.ai</w:t>
            </w:r>
          </w:p>
        </w:tc>
        <w:tc>
          <w:tcPr>
            <w:tcW w:w="2160" w:type="dxa"/>
          </w:tcPr>
          <w:p w14:paraId="4DC9BEE5" w14:textId="77777777" w:rsidR="00E841B0" w:rsidRDefault="00000000">
            <w:r>
              <w:t>San Francisco, CA</w:t>
            </w:r>
          </w:p>
        </w:tc>
        <w:tc>
          <w:tcPr>
            <w:tcW w:w="2160" w:type="dxa"/>
          </w:tcPr>
          <w:p w14:paraId="4FAD36CD" w14:textId="77777777" w:rsidR="00E841B0" w:rsidRDefault="00000000">
            <w:r>
              <w:t>AI imaging for radiology and ER settings</w:t>
            </w:r>
          </w:p>
        </w:tc>
      </w:tr>
      <w:tr w:rsidR="00E841B0" w14:paraId="09F91DEC" w14:textId="77777777">
        <w:tc>
          <w:tcPr>
            <w:tcW w:w="2160" w:type="dxa"/>
          </w:tcPr>
          <w:p w14:paraId="2A28CDBD" w14:textId="77777777" w:rsidR="00E841B0" w:rsidRDefault="00000000">
            <w:r>
              <w:t>21</w:t>
            </w:r>
          </w:p>
        </w:tc>
        <w:tc>
          <w:tcPr>
            <w:tcW w:w="2160" w:type="dxa"/>
          </w:tcPr>
          <w:p w14:paraId="7A69905E" w14:textId="77777777" w:rsidR="00E841B0" w:rsidRPr="00315A3A" w:rsidRDefault="00000000">
            <w:r w:rsidRPr="00315A3A">
              <w:t>HeartFlow</w:t>
            </w:r>
          </w:p>
        </w:tc>
        <w:tc>
          <w:tcPr>
            <w:tcW w:w="2160" w:type="dxa"/>
          </w:tcPr>
          <w:p w14:paraId="3ED455A4" w14:textId="77777777" w:rsidR="00E841B0" w:rsidRDefault="00000000">
            <w:r>
              <w:t>Redwood City, CA</w:t>
            </w:r>
          </w:p>
        </w:tc>
        <w:tc>
          <w:tcPr>
            <w:tcW w:w="2160" w:type="dxa"/>
          </w:tcPr>
          <w:p w14:paraId="72E65934" w14:textId="77777777" w:rsidR="00E841B0" w:rsidRDefault="00000000">
            <w:r>
              <w:t>AI-powered cardiovascular imaging</w:t>
            </w:r>
          </w:p>
        </w:tc>
      </w:tr>
      <w:tr w:rsidR="00E841B0" w14:paraId="4E8C7CAD" w14:textId="77777777">
        <w:tc>
          <w:tcPr>
            <w:tcW w:w="2160" w:type="dxa"/>
          </w:tcPr>
          <w:p w14:paraId="34FDAE4B" w14:textId="77777777" w:rsidR="00E841B0" w:rsidRDefault="00000000">
            <w:r>
              <w:t>22</w:t>
            </w:r>
          </w:p>
        </w:tc>
        <w:tc>
          <w:tcPr>
            <w:tcW w:w="2160" w:type="dxa"/>
          </w:tcPr>
          <w:p w14:paraId="031438A2" w14:textId="77777777" w:rsidR="00E841B0" w:rsidRPr="00315A3A" w:rsidRDefault="00000000">
            <w:r w:rsidRPr="00315A3A">
              <w:t>Paige.AI</w:t>
            </w:r>
          </w:p>
        </w:tc>
        <w:tc>
          <w:tcPr>
            <w:tcW w:w="2160" w:type="dxa"/>
          </w:tcPr>
          <w:p w14:paraId="39CD59F8" w14:textId="77777777" w:rsidR="00E841B0" w:rsidRDefault="00000000">
            <w:r>
              <w:t>New York, NY</w:t>
            </w:r>
          </w:p>
        </w:tc>
        <w:tc>
          <w:tcPr>
            <w:tcW w:w="2160" w:type="dxa"/>
          </w:tcPr>
          <w:p w14:paraId="16016500" w14:textId="77777777" w:rsidR="00E841B0" w:rsidRDefault="00000000">
            <w:r>
              <w:t>AI for pathology and cancer detection</w:t>
            </w:r>
          </w:p>
        </w:tc>
      </w:tr>
      <w:tr w:rsidR="00E841B0" w14:paraId="4D10FCBB" w14:textId="77777777">
        <w:tc>
          <w:tcPr>
            <w:tcW w:w="2160" w:type="dxa"/>
          </w:tcPr>
          <w:p w14:paraId="7E97E437" w14:textId="77777777" w:rsidR="00E841B0" w:rsidRDefault="00000000">
            <w:r>
              <w:t>23</w:t>
            </w:r>
          </w:p>
        </w:tc>
        <w:tc>
          <w:tcPr>
            <w:tcW w:w="2160" w:type="dxa"/>
          </w:tcPr>
          <w:p w14:paraId="241B1D59" w14:textId="77777777" w:rsidR="00E841B0" w:rsidRPr="00315A3A" w:rsidRDefault="00000000">
            <w:r w:rsidRPr="00315A3A">
              <w:t>DeepHealth</w:t>
            </w:r>
          </w:p>
        </w:tc>
        <w:tc>
          <w:tcPr>
            <w:tcW w:w="2160" w:type="dxa"/>
          </w:tcPr>
          <w:p w14:paraId="3F41B37A" w14:textId="77777777" w:rsidR="00E841B0" w:rsidRDefault="00000000">
            <w:r>
              <w:t>Cambridge, MA</w:t>
            </w:r>
          </w:p>
        </w:tc>
        <w:tc>
          <w:tcPr>
            <w:tcW w:w="2160" w:type="dxa"/>
          </w:tcPr>
          <w:p w14:paraId="568F287C" w14:textId="77777777" w:rsidR="00E841B0" w:rsidRDefault="00000000">
            <w:r>
              <w:t>AI for mammography</w:t>
            </w:r>
          </w:p>
        </w:tc>
      </w:tr>
      <w:tr w:rsidR="00E841B0" w14:paraId="2BD19BDC" w14:textId="77777777">
        <w:tc>
          <w:tcPr>
            <w:tcW w:w="2160" w:type="dxa"/>
          </w:tcPr>
          <w:p w14:paraId="1FBC6A0D" w14:textId="77777777" w:rsidR="00E841B0" w:rsidRDefault="00000000">
            <w:r>
              <w:t>24</w:t>
            </w:r>
          </w:p>
        </w:tc>
        <w:tc>
          <w:tcPr>
            <w:tcW w:w="2160" w:type="dxa"/>
          </w:tcPr>
          <w:p w14:paraId="1A3D3F94" w14:textId="77777777" w:rsidR="00E841B0" w:rsidRPr="00315A3A" w:rsidRDefault="00000000">
            <w:r w:rsidRPr="00315A3A">
              <w:t>EnvoyAI</w:t>
            </w:r>
          </w:p>
        </w:tc>
        <w:tc>
          <w:tcPr>
            <w:tcW w:w="2160" w:type="dxa"/>
          </w:tcPr>
          <w:p w14:paraId="3ABCD5DA" w14:textId="77777777" w:rsidR="00E841B0" w:rsidRDefault="00000000">
            <w:r>
              <w:t>Salt Lake City, UT</w:t>
            </w:r>
          </w:p>
        </w:tc>
        <w:tc>
          <w:tcPr>
            <w:tcW w:w="2160" w:type="dxa"/>
          </w:tcPr>
          <w:p w14:paraId="7964D1CD" w14:textId="77777777" w:rsidR="00E841B0" w:rsidRDefault="00000000">
            <w:r>
              <w:t>AI marketplace for medical imaging</w:t>
            </w:r>
          </w:p>
        </w:tc>
      </w:tr>
      <w:tr w:rsidR="00E841B0" w14:paraId="605F256B" w14:textId="77777777">
        <w:tc>
          <w:tcPr>
            <w:tcW w:w="2160" w:type="dxa"/>
          </w:tcPr>
          <w:p w14:paraId="23552077" w14:textId="77777777" w:rsidR="00E841B0" w:rsidRDefault="00000000">
            <w:r>
              <w:t>25</w:t>
            </w:r>
          </w:p>
        </w:tc>
        <w:tc>
          <w:tcPr>
            <w:tcW w:w="2160" w:type="dxa"/>
          </w:tcPr>
          <w:p w14:paraId="13CB2B08" w14:textId="77777777" w:rsidR="00E841B0" w:rsidRPr="00315A3A" w:rsidRDefault="00000000">
            <w:r w:rsidRPr="00315A3A">
              <w:t>Lunit</w:t>
            </w:r>
          </w:p>
        </w:tc>
        <w:tc>
          <w:tcPr>
            <w:tcW w:w="2160" w:type="dxa"/>
          </w:tcPr>
          <w:p w14:paraId="743E956A" w14:textId="77777777" w:rsidR="00E841B0" w:rsidRDefault="00000000">
            <w:r>
              <w:t>San Mateo, CA</w:t>
            </w:r>
          </w:p>
        </w:tc>
        <w:tc>
          <w:tcPr>
            <w:tcW w:w="2160" w:type="dxa"/>
          </w:tcPr>
          <w:p w14:paraId="1FF6F69A" w14:textId="77777777" w:rsidR="00E841B0" w:rsidRDefault="00000000">
            <w:r>
              <w:t>AI in radiology and oncology</w:t>
            </w:r>
          </w:p>
        </w:tc>
      </w:tr>
      <w:tr w:rsidR="00E841B0" w14:paraId="5054EA10" w14:textId="77777777">
        <w:tc>
          <w:tcPr>
            <w:tcW w:w="2160" w:type="dxa"/>
          </w:tcPr>
          <w:p w14:paraId="3D2B71E8" w14:textId="77777777" w:rsidR="00E841B0" w:rsidRDefault="00000000">
            <w:r>
              <w:t>26</w:t>
            </w:r>
          </w:p>
        </w:tc>
        <w:tc>
          <w:tcPr>
            <w:tcW w:w="2160" w:type="dxa"/>
          </w:tcPr>
          <w:p w14:paraId="46BDAAAC" w14:textId="77777777" w:rsidR="00E841B0" w:rsidRPr="00315A3A" w:rsidRDefault="00000000">
            <w:r w:rsidRPr="00315A3A">
              <w:t>Proscia</w:t>
            </w:r>
          </w:p>
        </w:tc>
        <w:tc>
          <w:tcPr>
            <w:tcW w:w="2160" w:type="dxa"/>
          </w:tcPr>
          <w:p w14:paraId="754956B5" w14:textId="77777777" w:rsidR="00E841B0" w:rsidRDefault="00000000">
            <w:r>
              <w:t>Philadelphia, PA</w:t>
            </w:r>
          </w:p>
        </w:tc>
        <w:tc>
          <w:tcPr>
            <w:tcW w:w="2160" w:type="dxa"/>
          </w:tcPr>
          <w:p w14:paraId="19904FDF" w14:textId="77777777" w:rsidR="00E841B0" w:rsidRDefault="00000000">
            <w:r>
              <w:t>Digital pathology and AI</w:t>
            </w:r>
          </w:p>
        </w:tc>
      </w:tr>
      <w:tr w:rsidR="00E841B0" w14:paraId="68B56B1D" w14:textId="77777777">
        <w:tc>
          <w:tcPr>
            <w:tcW w:w="2160" w:type="dxa"/>
          </w:tcPr>
          <w:p w14:paraId="64A44FA9" w14:textId="77777777" w:rsidR="00E841B0" w:rsidRDefault="00000000">
            <w:r>
              <w:t>27</w:t>
            </w:r>
          </w:p>
        </w:tc>
        <w:tc>
          <w:tcPr>
            <w:tcW w:w="2160" w:type="dxa"/>
          </w:tcPr>
          <w:p w14:paraId="0E90FD29" w14:textId="77777777" w:rsidR="00E841B0" w:rsidRPr="00315A3A" w:rsidRDefault="00000000">
            <w:r w:rsidRPr="00315A3A">
              <w:t>Perspectum</w:t>
            </w:r>
          </w:p>
        </w:tc>
        <w:tc>
          <w:tcPr>
            <w:tcW w:w="2160" w:type="dxa"/>
          </w:tcPr>
          <w:p w14:paraId="6B4CBD8C" w14:textId="77777777" w:rsidR="00E841B0" w:rsidRDefault="00000000">
            <w:r>
              <w:t>San Francisco, CA</w:t>
            </w:r>
          </w:p>
        </w:tc>
        <w:tc>
          <w:tcPr>
            <w:tcW w:w="2160" w:type="dxa"/>
          </w:tcPr>
          <w:p w14:paraId="7A1091C7" w14:textId="77777777" w:rsidR="00E841B0" w:rsidRDefault="00000000">
            <w:r>
              <w:t>AI-enhanced liver imaging</w:t>
            </w:r>
          </w:p>
        </w:tc>
      </w:tr>
      <w:tr w:rsidR="00E841B0" w14:paraId="1852E245" w14:textId="77777777">
        <w:tc>
          <w:tcPr>
            <w:tcW w:w="2160" w:type="dxa"/>
          </w:tcPr>
          <w:p w14:paraId="12DB2010" w14:textId="77777777" w:rsidR="00E841B0" w:rsidRDefault="00000000">
            <w:r>
              <w:t>28</w:t>
            </w:r>
          </w:p>
        </w:tc>
        <w:tc>
          <w:tcPr>
            <w:tcW w:w="2160" w:type="dxa"/>
          </w:tcPr>
          <w:p w14:paraId="7B69C832" w14:textId="77777777" w:rsidR="00E841B0" w:rsidRPr="00315A3A" w:rsidRDefault="00000000">
            <w:r w:rsidRPr="00315A3A">
              <w:t>Visage Imaging</w:t>
            </w:r>
          </w:p>
        </w:tc>
        <w:tc>
          <w:tcPr>
            <w:tcW w:w="2160" w:type="dxa"/>
          </w:tcPr>
          <w:p w14:paraId="243223D2" w14:textId="77777777" w:rsidR="00E841B0" w:rsidRDefault="00000000">
            <w:r>
              <w:t>San Diego, CA</w:t>
            </w:r>
          </w:p>
        </w:tc>
        <w:tc>
          <w:tcPr>
            <w:tcW w:w="2160" w:type="dxa"/>
          </w:tcPr>
          <w:p w14:paraId="3294FA4B" w14:textId="77777777" w:rsidR="00E841B0" w:rsidRDefault="00000000">
            <w:r>
              <w:t>Enterprise imaging platforms</w:t>
            </w:r>
          </w:p>
        </w:tc>
      </w:tr>
      <w:tr w:rsidR="00E841B0" w14:paraId="0BE41DE4" w14:textId="77777777">
        <w:tc>
          <w:tcPr>
            <w:tcW w:w="2160" w:type="dxa"/>
          </w:tcPr>
          <w:p w14:paraId="3EBF2E6F" w14:textId="77777777" w:rsidR="00E841B0" w:rsidRDefault="00000000">
            <w:r>
              <w:t>29</w:t>
            </w:r>
          </w:p>
        </w:tc>
        <w:tc>
          <w:tcPr>
            <w:tcW w:w="2160" w:type="dxa"/>
          </w:tcPr>
          <w:p w14:paraId="47652919" w14:textId="77777777" w:rsidR="00E841B0" w:rsidRPr="00315A3A" w:rsidRDefault="00000000">
            <w:r w:rsidRPr="00315A3A">
              <w:t>Sectra</w:t>
            </w:r>
          </w:p>
        </w:tc>
        <w:tc>
          <w:tcPr>
            <w:tcW w:w="2160" w:type="dxa"/>
          </w:tcPr>
          <w:p w14:paraId="0EE67695" w14:textId="77777777" w:rsidR="00E841B0" w:rsidRDefault="00000000">
            <w:r>
              <w:t>Shelton, CT</w:t>
            </w:r>
          </w:p>
        </w:tc>
        <w:tc>
          <w:tcPr>
            <w:tcW w:w="2160" w:type="dxa"/>
          </w:tcPr>
          <w:p w14:paraId="3A5FE515" w14:textId="77777777" w:rsidR="00E841B0" w:rsidRDefault="00000000">
            <w:r>
              <w:t>Radiology and pathology imaging</w:t>
            </w:r>
          </w:p>
        </w:tc>
      </w:tr>
      <w:tr w:rsidR="00E841B0" w14:paraId="39B4234D" w14:textId="77777777">
        <w:tc>
          <w:tcPr>
            <w:tcW w:w="2160" w:type="dxa"/>
          </w:tcPr>
          <w:p w14:paraId="495B5D57" w14:textId="77777777" w:rsidR="00E841B0" w:rsidRDefault="00000000">
            <w:r>
              <w:t>30</w:t>
            </w:r>
          </w:p>
        </w:tc>
        <w:tc>
          <w:tcPr>
            <w:tcW w:w="2160" w:type="dxa"/>
          </w:tcPr>
          <w:p w14:paraId="51189E35" w14:textId="77777777" w:rsidR="00E841B0" w:rsidRPr="00315A3A" w:rsidRDefault="00000000">
            <w:r w:rsidRPr="00315A3A">
              <w:t>Carestream</w:t>
            </w:r>
          </w:p>
        </w:tc>
        <w:tc>
          <w:tcPr>
            <w:tcW w:w="2160" w:type="dxa"/>
          </w:tcPr>
          <w:p w14:paraId="387A3BA9" w14:textId="77777777" w:rsidR="00E841B0" w:rsidRDefault="00000000">
            <w:r>
              <w:t>Rochester, NY</w:t>
            </w:r>
          </w:p>
        </w:tc>
        <w:tc>
          <w:tcPr>
            <w:tcW w:w="2160" w:type="dxa"/>
          </w:tcPr>
          <w:p w14:paraId="444F8528" w14:textId="77777777" w:rsidR="00E841B0" w:rsidRDefault="00000000">
            <w:r>
              <w:t>X-ray imaging systems</w:t>
            </w:r>
          </w:p>
        </w:tc>
      </w:tr>
      <w:tr w:rsidR="00E841B0" w14:paraId="6CC1BA67" w14:textId="77777777">
        <w:tc>
          <w:tcPr>
            <w:tcW w:w="2160" w:type="dxa"/>
          </w:tcPr>
          <w:p w14:paraId="4EBB1DA9" w14:textId="77777777" w:rsidR="00E841B0" w:rsidRDefault="00000000">
            <w:r>
              <w:t>31</w:t>
            </w:r>
          </w:p>
        </w:tc>
        <w:tc>
          <w:tcPr>
            <w:tcW w:w="2160" w:type="dxa"/>
          </w:tcPr>
          <w:p w14:paraId="7B6DAA51" w14:textId="77777777" w:rsidR="00E841B0" w:rsidRPr="00315A3A" w:rsidRDefault="00000000">
            <w:r w:rsidRPr="00315A3A">
              <w:t>Konica Minolta Healthcare</w:t>
            </w:r>
          </w:p>
        </w:tc>
        <w:tc>
          <w:tcPr>
            <w:tcW w:w="2160" w:type="dxa"/>
          </w:tcPr>
          <w:p w14:paraId="392BE208" w14:textId="77777777" w:rsidR="00E841B0" w:rsidRDefault="00000000">
            <w:r>
              <w:t>Wayne, NJ</w:t>
            </w:r>
          </w:p>
        </w:tc>
        <w:tc>
          <w:tcPr>
            <w:tcW w:w="2160" w:type="dxa"/>
          </w:tcPr>
          <w:p w14:paraId="638B2971" w14:textId="77777777" w:rsidR="00E841B0" w:rsidRDefault="00000000">
            <w:r>
              <w:t>Imaging systems for radiology</w:t>
            </w:r>
          </w:p>
        </w:tc>
      </w:tr>
      <w:tr w:rsidR="00E841B0" w14:paraId="1B5756BD" w14:textId="77777777">
        <w:tc>
          <w:tcPr>
            <w:tcW w:w="2160" w:type="dxa"/>
          </w:tcPr>
          <w:p w14:paraId="5F18DFE7" w14:textId="77777777" w:rsidR="00E841B0" w:rsidRDefault="00000000">
            <w:r>
              <w:t>32</w:t>
            </w:r>
          </w:p>
        </w:tc>
        <w:tc>
          <w:tcPr>
            <w:tcW w:w="2160" w:type="dxa"/>
          </w:tcPr>
          <w:p w14:paraId="58527CB4" w14:textId="77777777" w:rsidR="00E841B0" w:rsidRPr="00315A3A" w:rsidRDefault="00000000">
            <w:r w:rsidRPr="00315A3A">
              <w:t>CureMetrix</w:t>
            </w:r>
          </w:p>
        </w:tc>
        <w:tc>
          <w:tcPr>
            <w:tcW w:w="2160" w:type="dxa"/>
          </w:tcPr>
          <w:p w14:paraId="6F86F2C9" w14:textId="77777777" w:rsidR="00E841B0" w:rsidRDefault="00000000">
            <w:r>
              <w:t>San Diego, CA</w:t>
            </w:r>
          </w:p>
        </w:tc>
        <w:tc>
          <w:tcPr>
            <w:tcW w:w="2160" w:type="dxa"/>
          </w:tcPr>
          <w:p w14:paraId="271CEA5A" w14:textId="77777777" w:rsidR="00E841B0" w:rsidRDefault="00000000">
            <w:r>
              <w:t>AI for mammography</w:t>
            </w:r>
          </w:p>
        </w:tc>
      </w:tr>
      <w:tr w:rsidR="00E841B0" w14:paraId="007E7E3C" w14:textId="77777777">
        <w:tc>
          <w:tcPr>
            <w:tcW w:w="2160" w:type="dxa"/>
          </w:tcPr>
          <w:p w14:paraId="00A7548D" w14:textId="77777777" w:rsidR="00E841B0" w:rsidRDefault="00000000">
            <w:r>
              <w:t>33</w:t>
            </w:r>
          </w:p>
        </w:tc>
        <w:tc>
          <w:tcPr>
            <w:tcW w:w="2160" w:type="dxa"/>
          </w:tcPr>
          <w:p w14:paraId="2E634811" w14:textId="77777777" w:rsidR="00E841B0" w:rsidRPr="00315A3A" w:rsidRDefault="00000000">
            <w:r w:rsidRPr="00315A3A">
              <w:t>RadNet</w:t>
            </w:r>
          </w:p>
        </w:tc>
        <w:tc>
          <w:tcPr>
            <w:tcW w:w="2160" w:type="dxa"/>
          </w:tcPr>
          <w:p w14:paraId="31D07969" w14:textId="77777777" w:rsidR="00E841B0" w:rsidRDefault="00000000">
            <w:r>
              <w:t>Los Angeles, CA</w:t>
            </w:r>
          </w:p>
        </w:tc>
        <w:tc>
          <w:tcPr>
            <w:tcW w:w="2160" w:type="dxa"/>
          </w:tcPr>
          <w:p w14:paraId="25CE9031" w14:textId="77777777" w:rsidR="00E841B0" w:rsidRDefault="00000000">
            <w:r>
              <w:t>Radiology imaging solutions</w:t>
            </w:r>
          </w:p>
        </w:tc>
      </w:tr>
      <w:tr w:rsidR="00E841B0" w14:paraId="3C37C38C" w14:textId="77777777">
        <w:tc>
          <w:tcPr>
            <w:tcW w:w="2160" w:type="dxa"/>
          </w:tcPr>
          <w:p w14:paraId="0FBD7823" w14:textId="77777777" w:rsidR="00E841B0" w:rsidRDefault="00000000">
            <w:r>
              <w:t>34</w:t>
            </w:r>
          </w:p>
        </w:tc>
        <w:tc>
          <w:tcPr>
            <w:tcW w:w="2160" w:type="dxa"/>
          </w:tcPr>
          <w:p w14:paraId="72B6989D" w14:textId="77777777" w:rsidR="00E841B0" w:rsidRPr="00315A3A" w:rsidRDefault="00000000">
            <w:r w:rsidRPr="00315A3A">
              <w:t>United Imaging</w:t>
            </w:r>
          </w:p>
        </w:tc>
        <w:tc>
          <w:tcPr>
            <w:tcW w:w="2160" w:type="dxa"/>
          </w:tcPr>
          <w:p w14:paraId="6209AE14" w14:textId="77777777" w:rsidR="00E841B0" w:rsidRDefault="00000000">
            <w:r>
              <w:t>Houston, TX</w:t>
            </w:r>
          </w:p>
        </w:tc>
        <w:tc>
          <w:tcPr>
            <w:tcW w:w="2160" w:type="dxa"/>
          </w:tcPr>
          <w:p w14:paraId="28681699" w14:textId="77777777" w:rsidR="00E841B0" w:rsidRDefault="00000000">
            <w:r>
              <w:t>MRI, CT, and PET systems</w:t>
            </w:r>
          </w:p>
        </w:tc>
      </w:tr>
      <w:tr w:rsidR="00E841B0" w14:paraId="1B676134" w14:textId="77777777">
        <w:tc>
          <w:tcPr>
            <w:tcW w:w="2160" w:type="dxa"/>
          </w:tcPr>
          <w:p w14:paraId="4255B524" w14:textId="77777777" w:rsidR="00E841B0" w:rsidRDefault="00000000">
            <w:r>
              <w:t>35</w:t>
            </w:r>
          </w:p>
        </w:tc>
        <w:tc>
          <w:tcPr>
            <w:tcW w:w="2160" w:type="dxa"/>
          </w:tcPr>
          <w:p w14:paraId="6D12F367" w14:textId="77777777" w:rsidR="00E841B0" w:rsidRPr="00315A3A" w:rsidRDefault="00000000">
            <w:r w:rsidRPr="00315A3A">
              <w:t>Ultromics</w:t>
            </w:r>
          </w:p>
        </w:tc>
        <w:tc>
          <w:tcPr>
            <w:tcW w:w="2160" w:type="dxa"/>
          </w:tcPr>
          <w:p w14:paraId="0B10A1A5" w14:textId="77777777" w:rsidR="00E841B0" w:rsidRDefault="00000000">
            <w:r>
              <w:t>San Francisco, CA</w:t>
            </w:r>
          </w:p>
        </w:tc>
        <w:tc>
          <w:tcPr>
            <w:tcW w:w="2160" w:type="dxa"/>
          </w:tcPr>
          <w:p w14:paraId="1815E7B9" w14:textId="77777777" w:rsidR="00E841B0" w:rsidRDefault="00000000">
            <w:r>
              <w:t>AI in cardiovascular imaging</w:t>
            </w:r>
          </w:p>
        </w:tc>
      </w:tr>
      <w:tr w:rsidR="00E841B0" w14:paraId="1319D723" w14:textId="77777777">
        <w:tc>
          <w:tcPr>
            <w:tcW w:w="2160" w:type="dxa"/>
          </w:tcPr>
          <w:p w14:paraId="6808B5D2" w14:textId="77777777" w:rsidR="00E841B0" w:rsidRDefault="00000000">
            <w:r>
              <w:t>36</w:t>
            </w:r>
          </w:p>
        </w:tc>
        <w:tc>
          <w:tcPr>
            <w:tcW w:w="2160" w:type="dxa"/>
          </w:tcPr>
          <w:p w14:paraId="31342064" w14:textId="77777777" w:rsidR="00E841B0" w:rsidRPr="00315A3A" w:rsidRDefault="00000000">
            <w:r w:rsidRPr="00315A3A">
              <w:t>Imbio</w:t>
            </w:r>
          </w:p>
        </w:tc>
        <w:tc>
          <w:tcPr>
            <w:tcW w:w="2160" w:type="dxa"/>
          </w:tcPr>
          <w:p w14:paraId="37CB73C5" w14:textId="77777777" w:rsidR="00E841B0" w:rsidRDefault="00000000">
            <w:r>
              <w:t>Minneapolis, MN</w:t>
            </w:r>
          </w:p>
        </w:tc>
        <w:tc>
          <w:tcPr>
            <w:tcW w:w="2160" w:type="dxa"/>
          </w:tcPr>
          <w:p w14:paraId="1325256F" w14:textId="77777777" w:rsidR="00E841B0" w:rsidRDefault="00000000">
            <w:r>
              <w:t>AI for lung imaging</w:t>
            </w:r>
          </w:p>
        </w:tc>
      </w:tr>
      <w:tr w:rsidR="00E841B0" w14:paraId="4DA28665" w14:textId="77777777">
        <w:tc>
          <w:tcPr>
            <w:tcW w:w="2160" w:type="dxa"/>
          </w:tcPr>
          <w:p w14:paraId="615F1BF3" w14:textId="77777777" w:rsidR="00E841B0" w:rsidRDefault="00000000">
            <w:r>
              <w:t>37</w:t>
            </w:r>
          </w:p>
        </w:tc>
        <w:tc>
          <w:tcPr>
            <w:tcW w:w="2160" w:type="dxa"/>
          </w:tcPr>
          <w:p w14:paraId="18C02900" w14:textId="77777777" w:rsidR="00E841B0" w:rsidRPr="00315A3A" w:rsidRDefault="00000000">
            <w:r w:rsidRPr="00315A3A">
              <w:t>Subtle Medical</w:t>
            </w:r>
          </w:p>
        </w:tc>
        <w:tc>
          <w:tcPr>
            <w:tcW w:w="2160" w:type="dxa"/>
          </w:tcPr>
          <w:p w14:paraId="1EF191CF" w14:textId="77777777" w:rsidR="00E841B0" w:rsidRDefault="00000000">
            <w:r>
              <w:t>Menlo Park, CA</w:t>
            </w:r>
          </w:p>
        </w:tc>
        <w:tc>
          <w:tcPr>
            <w:tcW w:w="2160" w:type="dxa"/>
          </w:tcPr>
          <w:p w14:paraId="34737D81" w14:textId="77777777" w:rsidR="00E841B0" w:rsidRDefault="00000000">
            <w:r>
              <w:t>AI for enhancing medical imaging</w:t>
            </w:r>
          </w:p>
        </w:tc>
      </w:tr>
      <w:tr w:rsidR="00E841B0" w14:paraId="7CE90B09" w14:textId="77777777">
        <w:tc>
          <w:tcPr>
            <w:tcW w:w="2160" w:type="dxa"/>
          </w:tcPr>
          <w:p w14:paraId="6F0AA3EF" w14:textId="77777777" w:rsidR="00E841B0" w:rsidRPr="00AF2B45" w:rsidRDefault="00000000">
            <w:pPr>
              <w:rPr>
                <w:strike/>
              </w:rPr>
            </w:pPr>
            <w:r w:rsidRPr="00AF2B45">
              <w:rPr>
                <w:strike/>
              </w:rPr>
              <w:t>38</w:t>
            </w:r>
          </w:p>
        </w:tc>
        <w:tc>
          <w:tcPr>
            <w:tcW w:w="2160" w:type="dxa"/>
          </w:tcPr>
          <w:p w14:paraId="06400076" w14:textId="77777777" w:rsidR="00E841B0" w:rsidRPr="00315A3A" w:rsidRDefault="00000000">
            <w:r w:rsidRPr="00315A3A">
              <w:t>Infervision</w:t>
            </w:r>
          </w:p>
        </w:tc>
        <w:tc>
          <w:tcPr>
            <w:tcW w:w="2160" w:type="dxa"/>
          </w:tcPr>
          <w:p w14:paraId="605E736D" w14:textId="77777777" w:rsidR="00E841B0" w:rsidRDefault="00000000">
            <w:r>
              <w:t>New York, NY</w:t>
            </w:r>
          </w:p>
        </w:tc>
        <w:tc>
          <w:tcPr>
            <w:tcW w:w="2160" w:type="dxa"/>
          </w:tcPr>
          <w:p w14:paraId="227EFE28" w14:textId="77777777" w:rsidR="00E841B0" w:rsidRDefault="00000000">
            <w:r>
              <w:t>AI for CT and X-ray imaging</w:t>
            </w:r>
          </w:p>
        </w:tc>
      </w:tr>
      <w:tr w:rsidR="00E841B0" w14:paraId="7FFD6917" w14:textId="77777777">
        <w:tc>
          <w:tcPr>
            <w:tcW w:w="2160" w:type="dxa"/>
          </w:tcPr>
          <w:p w14:paraId="1359558D" w14:textId="77777777" w:rsidR="00E841B0" w:rsidRDefault="00000000">
            <w:r>
              <w:t>39</w:t>
            </w:r>
          </w:p>
        </w:tc>
        <w:tc>
          <w:tcPr>
            <w:tcW w:w="2160" w:type="dxa"/>
          </w:tcPr>
          <w:p w14:paraId="6533D0AC" w14:textId="77777777" w:rsidR="00E841B0" w:rsidRPr="00315A3A" w:rsidRDefault="00000000">
            <w:pPr>
              <w:rPr>
                <w:u w:val="single"/>
              </w:rPr>
            </w:pPr>
            <w:r w:rsidRPr="00315A3A">
              <w:rPr>
                <w:u w:val="single"/>
              </w:rPr>
              <w:t>Emagine Solutions Technology</w:t>
            </w:r>
          </w:p>
        </w:tc>
        <w:tc>
          <w:tcPr>
            <w:tcW w:w="2160" w:type="dxa"/>
          </w:tcPr>
          <w:p w14:paraId="0FD93725" w14:textId="77777777" w:rsidR="00E841B0" w:rsidRDefault="00000000">
            <w:r>
              <w:t>Tucson, AZ</w:t>
            </w:r>
          </w:p>
        </w:tc>
        <w:tc>
          <w:tcPr>
            <w:tcW w:w="2160" w:type="dxa"/>
          </w:tcPr>
          <w:p w14:paraId="1B25460F" w14:textId="77777777" w:rsidR="00E841B0" w:rsidRDefault="00000000">
            <w:r>
              <w:t>Portable ultrasound and AI</w:t>
            </w:r>
          </w:p>
        </w:tc>
      </w:tr>
      <w:tr w:rsidR="00E841B0" w14:paraId="5309896B" w14:textId="77777777">
        <w:tc>
          <w:tcPr>
            <w:tcW w:w="2160" w:type="dxa"/>
          </w:tcPr>
          <w:p w14:paraId="37B587AC" w14:textId="77777777" w:rsidR="00E841B0" w:rsidRDefault="00000000">
            <w:r>
              <w:t>40</w:t>
            </w:r>
          </w:p>
        </w:tc>
        <w:tc>
          <w:tcPr>
            <w:tcW w:w="2160" w:type="dxa"/>
          </w:tcPr>
          <w:p w14:paraId="4A22B61D" w14:textId="77777777" w:rsidR="00E841B0" w:rsidRPr="00315A3A" w:rsidRDefault="00000000">
            <w:pPr>
              <w:rPr>
                <w:u w:val="single"/>
              </w:rPr>
            </w:pPr>
            <w:r w:rsidRPr="00315A3A">
              <w:rPr>
                <w:u w:val="single"/>
              </w:rPr>
              <w:t>EchoNous</w:t>
            </w:r>
          </w:p>
        </w:tc>
        <w:tc>
          <w:tcPr>
            <w:tcW w:w="2160" w:type="dxa"/>
          </w:tcPr>
          <w:p w14:paraId="30B14E34" w14:textId="77777777" w:rsidR="00E841B0" w:rsidRDefault="00000000">
            <w:r>
              <w:t>Redmond, WA</w:t>
            </w:r>
          </w:p>
        </w:tc>
        <w:tc>
          <w:tcPr>
            <w:tcW w:w="2160" w:type="dxa"/>
          </w:tcPr>
          <w:p w14:paraId="1D11E84D" w14:textId="77777777" w:rsidR="00E841B0" w:rsidRDefault="00000000">
            <w:r>
              <w:t>AI-guided ultrasound imaging</w:t>
            </w:r>
          </w:p>
        </w:tc>
      </w:tr>
      <w:tr w:rsidR="00E841B0" w14:paraId="1F82CE83" w14:textId="77777777">
        <w:tc>
          <w:tcPr>
            <w:tcW w:w="2160" w:type="dxa"/>
          </w:tcPr>
          <w:p w14:paraId="2FE9B799" w14:textId="77777777" w:rsidR="00E841B0" w:rsidRDefault="00000000">
            <w:r>
              <w:t>41</w:t>
            </w:r>
          </w:p>
        </w:tc>
        <w:tc>
          <w:tcPr>
            <w:tcW w:w="2160" w:type="dxa"/>
          </w:tcPr>
          <w:p w14:paraId="3435275F" w14:textId="77777777" w:rsidR="00E841B0" w:rsidRPr="00315A3A" w:rsidRDefault="00000000">
            <w:r w:rsidRPr="00315A3A">
              <w:t>Bay Labs (Caption Health)</w:t>
            </w:r>
          </w:p>
        </w:tc>
        <w:tc>
          <w:tcPr>
            <w:tcW w:w="2160" w:type="dxa"/>
          </w:tcPr>
          <w:p w14:paraId="76344997" w14:textId="77777777" w:rsidR="00E841B0" w:rsidRDefault="00000000">
            <w:r>
              <w:t>Brisbane, CA</w:t>
            </w:r>
          </w:p>
        </w:tc>
        <w:tc>
          <w:tcPr>
            <w:tcW w:w="2160" w:type="dxa"/>
          </w:tcPr>
          <w:p w14:paraId="4EF81D24" w14:textId="77777777" w:rsidR="00E841B0" w:rsidRDefault="00000000">
            <w:r>
              <w:t>AI for cardiovascular imaging</w:t>
            </w:r>
          </w:p>
        </w:tc>
      </w:tr>
      <w:tr w:rsidR="00E841B0" w14:paraId="72670738" w14:textId="77777777">
        <w:tc>
          <w:tcPr>
            <w:tcW w:w="2160" w:type="dxa"/>
          </w:tcPr>
          <w:p w14:paraId="783948A9" w14:textId="77777777" w:rsidR="00E841B0" w:rsidRDefault="00000000">
            <w:r>
              <w:t>42</w:t>
            </w:r>
          </w:p>
        </w:tc>
        <w:tc>
          <w:tcPr>
            <w:tcW w:w="2160" w:type="dxa"/>
          </w:tcPr>
          <w:p w14:paraId="48A569C4" w14:textId="77777777" w:rsidR="00E841B0" w:rsidRPr="00315A3A" w:rsidRDefault="00000000">
            <w:r w:rsidRPr="00315A3A">
              <w:t>Level Ex</w:t>
            </w:r>
          </w:p>
        </w:tc>
        <w:tc>
          <w:tcPr>
            <w:tcW w:w="2160" w:type="dxa"/>
          </w:tcPr>
          <w:p w14:paraId="0CD74D1D" w14:textId="77777777" w:rsidR="00E841B0" w:rsidRDefault="00000000">
            <w:r>
              <w:t>Chicago, IL</w:t>
            </w:r>
          </w:p>
        </w:tc>
        <w:tc>
          <w:tcPr>
            <w:tcW w:w="2160" w:type="dxa"/>
          </w:tcPr>
          <w:p w14:paraId="3AB5FAE5" w14:textId="77777777" w:rsidR="00E841B0" w:rsidRDefault="00000000">
            <w:r>
              <w:t xml:space="preserve">Medical imaging </w:t>
            </w:r>
            <w:r>
              <w:lastRenderedPageBreak/>
              <w:t>games for physicians</w:t>
            </w:r>
          </w:p>
        </w:tc>
      </w:tr>
      <w:tr w:rsidR="00E841B0" w14:paraId="5728AAFB" w14:textId="77777777">
        <w:tc>
          <w:tcPr>
            <w:tcW w:w="2160" w:type="dxa"/>
          </w:tcPr>
          <w:p w14:paraId="758CDBFD" w14:textId="77777777" w:rsidR="00E841B0" w:rsidRDefault="00000000">
            <w:r>
              <w:lastRenderedPageBreak/>
              <w:t>43</w:t>
            </w:r>
          </w:p>
        </w:tc>
        <w:tc>
          <w:tcPr>
            <w:tcW w:w="2160" w:type="dxa"/>
          </w:tcPr>
          <w:p w14:paraId="37E06170" w14:textId="77777777" w:rsidR="00E841B0" w:rsidRPr="00315A3A" w:rsidRDefault="00000000">
            <w:r w:rsidRPr="00315A3A">
              <w:t>OnLume</w:t>
            </w:r>
          </w:p>
        </w:tc>
        <w:tc>
          <w:tcPr>
            <w:tcW w:w="2160" w:type="dxa"/>
          </w:tcPr>
          <w:p w14:paraId="3606C826" w14:textId="77777777" w:rsidR="00E841B0" w:rsidRDefault="00000000">
            <w:r>
              <w:t>Madison, WI</w:t>
            </w:r>
          </w:p>
        </w:tc>
        <w:tc>
          <w:tcPr>
            <w:tcW w:w="2160" w:type="dxa"/>
          </w:tcPr>
          <w:p w14:paraId="3D393811" w14:textId="77777777" w:rsidR="00E841B0" w:rsidRDefault="00000000">
            <w:r>
              <w:t>Fluorescence-guided surgery imaging</w:t>
            </w:r>
          </w:p>
        </w:tc>
      </w:tr>
      <w:tr w:rsidR="00E841B0" w14:paraId="4EE06C79" w14:textId="77777777">
        <w:tc>
          <w:tcPr>
            <w:tcW w:w="2160" w:type="dxa"/>
          </w:tcPr>
          <w:p w14:paraId="4E3451F9" w14:textId="77777777" w:rsidR="00E841B0" w:rsidRDefault="00000000">
            <w:r>
              <w:t>44</w:t>
            </w:r>
          </w:p>
        </w:tc>
        <w:tc>
          <w:tcPr>
            <w:tcW w:w="2160" w:type="dxa"/>
          </w:tcPr>
          <w:p w14:paraId="4839A1C9" w14:textId="77777777" w:rsidR="00E841B0" w:rsidRPr="00315A3A" w:rsidRDefault="00000000">
            <w:r w:rsidRPr="00315A3A">
              <w:t>Curie.AI</w:t>
            </w:r>
          </w:p>
        </w:tc>
        <w:tc>
          <w:tcPr>
            <w:tcW w:w="2160" w:type="dxa"/>
          </w:tcPr>
          <w:p w14:paraId="66007E2C" w14:textId="77777777" w:rsidR="00E841B0" w:rsidRDefault="00000000">
            <w:r>
              <w:t>Menlo Park, CA</w:t>
            </w:r>
          </w:p>
        </w:tc>
        <w:tc>
          <w:tcPr>
            <w:tcW w:w="2160" w:type="dxa"/>
          </w:tcPr>
          <w:p w14:paraId="3BF55C3D" w14:textId="77777777" w:rsidR="00E841B0" w:rsidRDefault="00000000">
            <w:r>
              <w:t>AI for lung diagnostics</w:t>
            </w:r>
          </w:p>
        </w:tc>
      </w:tr>
      <w:tr w:rsidR="00E841B0" w14:paraId="1224B6EC" w14:textId="77777777">
        <w:tc>
          <w:tcPr>
            <w:tcW w:w="2160" w:type="dxa"/>
          </w:tcPr>
          <w:p w14:paraId="12AE2F68" w14:textId="77777777" w:rsidR="00E841B0" w:rsidRDefault="00000000">
            <w:r>
              <w:t>45</w:t>
            </w:r>
          </w:p>
        </w:tc>
        <w:tc>
          <w:tcPr>
            <w:tcW w:w="2160" w:type="dxa"/>
          </w:tcPr>
          <w:p w14:paraId="3F5D6D44" w14:textId="77777777" w:rsidR="00E841B0" w:rsidRPr="00315A3A" w:rsidRDefault="00000000">
            <w:r w:rsidRPr="00315A3A">
              <w:t>AliveCor</w:t>
            </w:r>
          </w:p>
        </w:tc>
        <w:tc>
          <w:tcPr>
            <w:tcW w:w="2160" w:type="dxa"/>
          </w:tcPr>
          <w:p w14:paraId="7E35A44A" w14:textId="77777777" w:rsidR="00E841B0" w:rsidRDefault="00000000">
            <w:r>
              <w:t>Mountain View, CA</w:t>
            </w:r>
          </w:p>
        </w:tc>
        <w:tc>
          <w:tcPr>
            <w:tcW w:w="2160" w:type="dxa"/>
          </w:tcPr>
          <w:p w14:paraId="6AEC9BDF" w14:textId="77777777" w:rsidR="00E841B0" w:rsidRDefault="00000000">
            <w:r>
              <w:t>AI-powered ECG imaging systems</w:t>
            </w:r>
          </w:p>
        </w:tc>
      </w:tr>
      <w:tr w:rsidR="00E841B0" w14:paraId="3F8C1569" w14:textId="77777777">
        <w:tc>
          <w:tcPr>
            <w:tcW w:w="2160" w:type="dxa"/>
          </w:tcPr>
          <w:p w14:paraId="258A276B" w14:textId="77777777" w:rsidR="00E841B0" w:rsidRDefault="00000000">
            <w:r>
              <w:t>46</w:t>
            </w:r>
          </w:p>
        </w:tc>
        <w:tc>
          <w:tcPr>
            <w:tcW w:w="2160" w:type="dxa"/>
          </w:tcPr>
          <w:p w14:paraId="401709BD" w14:textId="77777777" w:rsidR="00E841B0" w:rsidRPr="00315A3A" w:rsidRDefault="00000000">
            <w:r w:rsidRPr="00315A3A">
              <w:t>Baycare Imaging</w:t>
            </w:r>
          </w:p>
        </w:tc>
        <w:tc>
          <w:tcPr>
            <w:tcW w:w="2160" w:type="dxa"/>
          </w:tcPr>
          <w:p w14:paraId="4EDD77A5" w14:textId="77777777" w:rsidR="00E841B0" w:rsidRDefault="00000000">
            <w:r>
              <w:t>Tampa, FL</w:t>
            </w:r>
          </w:p>
        </w:tc>
        <w:tc>
          <w:tcPr>
            <w:tcW w:w="2160" w:type="dxa"/>
          </w:tcPr>
          <w:p w14:paraId="2143C292" w14:textId="77777777" w:rsidR="00E841B0" w:rsidRDefault="00000000">
            <w:r>
              <w:t>Radiology services and imaging</w:t>
            </w:r>
          </w:p>
        </w:tc>
      </w:tr>
      <w:tr w:rsidR="00E841B0" w14:paraId="616CCA7D" w14:textId="77777777">
        <w:tc>
          <w:tcPr>
            <w:tcW w:w="2160" w:type="dxa"/>
          </w:tcPr>
          <w:p w14:paraId="7C1E23B9" w14:textId="77777777" w:rsidR="00E841B0" w:rsidRDefault="00000000">
            <w:r>
              <w:t>47</w:t>
            </w:r>
          </w:p>
        </w:tc>
        <w:tc>
          <w:tcPr>
            <w:tcW w:w="2160" w:type="dxa"/>
          </w:tcPr>
          <w:p w14:paraId="2B4D7475" w14:textId="77777777" w:rsidR="00E841B0" w:rsidRPr="00315A3A" w:rsidRDefault="00000000">
            <w:r w:rsidRPr="00315A3A">
              <w:t>Brightfield Group</w:t>
            </w:r>
          </w:p>
        </w:tc>
        <w:tc>
          <w:tcPr>
            <w:tcW w:w="2160" w:type="dxa"/>
          </w:tcPr>
          <w:p w14:paraId="557976E8" w14:textId="77777777" w:rsidR="00E841B0" w:rsidRDefault="00000000">
            <w:r>
              <w:t>Chicago, IL</w:t>
            </w:r>
          </w:p>
        </w:tc>
        <w:tc>
          <w:tcPr>
            <w:tcW w:w="2160" w:type="dxa"/>
          </w:tcPr>
          <w:p w14:paraId="2FD38A48" w14:textId="77777777" w:rsidR="00E841B0" w:rsidRDefault="00000000">
            <w:r>
              <w:t>AI solutions for imaging research</w:t>
            </w:r>
          </w:p>
        </w:tc>
      </w:tr>
      <w:tr w:rsidR="00E841B0" w14:paraId="3AC03477" w14:textId="77777777">
        <w:tc>
          <w:tcPr>
            <w:tcW w:w="2160" w:type="dxa"/>
          </w:tcPr>
          <w:p w14:paraId="25A1118D" w14:textId="77777777" w:rsidR="00E841B0" w:rsidRDefault="00000000">
            <w:r>
              <w:t>48</w:t>
            </w:r>
          </w:p>
        </w:tc>
        <w:tc>
          <w:tcPr>
            <w:tcW w:w="2160" w:type="dxa"/>
          </w:tcPr>
          <w:p w14:paraId="2F2B1688" w14:textId="77777777" w:rsidR="00E841B0" w:rsidRPr="00315A3A" w:rsidRDefault="00000000">
            <w:r w:rsidRPr="00315A3A">
              <w:t>Nuance</w:t>
            </w:r>
          </w:p>
        </w:tc>
        <w:tc>
          <w:tcPr>
            <w:tcW w:w="2160" w:type="dxa"/>
          </w:tcPr>
          <w:p w14:paraId="230C1DC0" w14:textId="77777777" w:rsidR="00E841B0" w:rsidRDefault="00000000">
            <w:r>
              <w:t>Burlington, MA</w:t>
            </w:r>
          </w:p>
        </w:tc>
        <w:tc>
          <w:tcPr>
            <w:tcW w:w="2160" w:type="dxa"/>
          </w:tcPr>
          <w:p w14:paraId="22DE0706" w14:textId="77777777" w:rsidR="00E841B0" w:rsidRDefault="00000000">
            <w:r>
              <w:t>AI for imaging and radiology workflows</w:t>
            </w:r>
          </w:p>
        </w:tc>
      </w:tr>
      <w:tr w:rsidR="00E841B0" w14:paraId="1AA269CC" w14:textId="77777777">
        <w:tc>
          <w:tcPr>
            <w:tcW w:w="2160" w:type="dxa"/>
          </w:tcPr>
          <w:p w14:paraId="7AA99769" w14:textId="77777777" w:rsidR="00E841B0" w:rsidRDefault="00000000">
            <w:r>
              <w:t>49</w:t>
            </w:r>
          </w:p>
        </w:tc>
        <w:tc>
          <w:tcPr>
            <w:tcW w:w="2160" w:type="dxa"/>
          </w:tcPr>
          <w:p w14:paraId="5722A3B5" w14:textId="77777777" w:rsidR="00E841B0" w:rsidRPr="00315A3A" w:rsidRDefault="00000000">
            <w:r w:rsidRPr="00315A3A">
              <w:t>Tempus</w:t>
            </w:r>
          </w:p>
        </w:tc>
        <w:tc>
          <w:tcPr>
            <w:tcW w:w="2160" w:type="dxa"/>
          </w:tcPr>
          <w:p w14:paraId="66EF4DAA" w14:textId="77777777" w:rsidR="00E841B0" w:rsidRDefault="00000000">
            <w:r>
              <w:t>Chicago, IL</w:t>
            </w:r>
          </w:p>
        </w:tc>
        <w:tc>
          <w:tcPr>
            <w:tcW w:w="2160" w:type="dxa"/>
          </w:tcPr>
          <w:p w14:paraId="058356B7" w14:textId="77777777" w:rsidR="00E841B0" w:rsidRDefault="00000000">
            <w:r>
              <w:t>AI for oncology imaging</w:t>
            </w:r>
          </w:p>
        </w:tc>
      </w:tr>
      <w:tr w:rsidR="00E841B0" w14:paraId="0350280B" w14:textId="77777777">
        <w:tc>
          <w:tcPr>
            <w:tcW w:w="2160" w:type="dxa"/>
          </w:tcPr>
          <w:p w14:paraId="63C17D3E" w14:textId="77777777" w:rsidR="00E841B0" w:rsidRDefault="00000000">
            <w:r>
              <w:t>50</w:t>
            </w:r>
          </w:p>
        </w:tc>
        <w:tc>
          <w:tcPr>
            <w:tcW w:w="2160" w:type="dxa"/>
          </w:tcPr>
          <w:p w14:paraId="10EE8DF7" w14:textId="77777777" w:rsidR="00E841B0" w:rsidRPr="00315A3A" w:rsidRDefault="00000000">
            <w:r w:rsidRPr="00315A3A">
              <w:t>RevealDx</w:t>
            </w:r>
          </w:p>
        </w:tc>
        <w:tc>
          <w:tcPr>
            <w:tcW w:w="2160" w:type="dxa"/>
          </w:tcPr>
          <w:p w14:paraId="2AC8F96D" w14:textId="77777777" w:rsidR="00E841B0" w:rsidRDefault="00000000">
            <w:r>
              <w:t>Seattle, WA</w:t>
            </w:r>
          </w:p>
        </w:tc>
        <w:tc>
          <w:tcPr>
            <w:tcW w:w="2160" w:type="dxa"/>
          </w:tcPr>
          <w:p w14:paraId="7B158304" w14:textId="77777777" w:rsidR="00E841B0" w:rsidRDefault="00000000">
            <w:r>
              <w:t>AI for lung cancer imaging</w:t>
            </w:r>
          </w:p>
        </w:tc>
      </w:tr>
    </w:tbl>
    <w:p w14:paraId="351CDD94" w14:textId="77777777" w:rsidR="00A62918" w:rsidRDefault="00A62918"/>
    <w:sectPr w:rsidR="00A62918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CF839" w14:textId="77777777" w:rsidR="00A80FE8" w:rsidRDefault="00A80FE8" w:rsidP="0095526E">
      <w:pPr>
        <w:spacing w:after="0" w:line="240" w:lineRule="auto"/>
      </w:pPr>
      <w:r>
        <w:separator/>
      </w:r>
    </w:p>
  </w:endnote>
  <w:endnote w:type="continuationSeparator" w:id="0">
    <w:p w14:paraId="7579604A" w14:textId="77777777" w:rsidR="00A80FE8" w:rsidRDefault="00A80FE8" w:rsidP="0095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5BE38" w14:textId="77777777" w:rsidR="0095526E" w:rsidRDefault="009552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E940A" w14:textId="77777777" w:rsidR="0095526E" w:rsidRDefault="009552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245EA" w14:textId="77777777" w:rsidR="0095526E" w:rsidRDefault="00955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CA64F" w14:textId="77777777" w:rsidR="00A80FE8" w:rsidRDefault="00A80FE8" w:rsidP="0095526E">
      <w:pPr>
        <w:spacing w:after="0" w:line="240" w:lineRule="auto"/>
      </w:pPr>
      <w:r>
        <w:separator/>
      </w:r>
    </w:p>
  </w:footnote>
  <w:footnote w:type="continuationSeparator" w:id="0">
    <w:p w14:paraId="3A58BA7B" w14:textId="77777777" w:rsidR="00A80FE8" w:rsidRDefault="00A80FE8" w:rsidP="0095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2BD2" w14:textId="48588250" w:rsidR="0095526E" w:rsidRDefault="0095526E">
    <w:pPr>
      <w:pStyle w:val="Header"/>
    </w:pPr>
    <w:r>
      <w:rPr>
        <w:noProof/>
      </w:rPr>
      <w:pict w14:anchorId="6A5B36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345516" o:spid="_x0000_s1026" type="#_x0000_t136" style="position:absolute;margin-left:0;margin-top:0;width:569.65pt;height:39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CareerCraft@SidharthMa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9D042" w14:textId="24C2FD7F" w:rsidR="0095526E" w:rsidRDefault="0095526E">
    <w:pPr>
      <w:pStyle w:val="Header"/>
    </w:pPr>
    <w:r>
      <w:rPr>
        <w:noProof/>
      </w:rPr>
      <w:pict w14:anchorId="4A5E75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345517" o:spid="_x0000_s1027" type="#_x0000_t136" style="position:absolute;margin-left:0;margin-top:0;width:569.65pt;height:39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CareerCraft@SidharthMa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CF1B6" w14:textId="6D4DF2C6" w:rsidR="0095526E" w:rsidRDefault="0095526E">
    <w:pPr>
      <w:pStyle w:val="Header"/>
    </w:pPr>
    <w:r>
      <w:rPr>
        <w:noProof/>
      </w:rPr>
      <w:pict w14:anchorId="14C539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345515" o:spid="_x0000_s1025" type="#_x0000_t136" style="position:absolute;margin-left:0;margin-top:0;width:569.65pt;height:39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CareerCraft@SidharthMa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227966">
    <w:abstractNumId w:val="8"/>
  </w:num>
  <w:num w:numId="2" w16cid:durableId="776366199">
    <w:abstractNumId w:val="6"/>
  </w:num>
  <w:num w:numId="3" w16cid:durableId="24838210">
    <w:abstractNumId w:val="5"/>
  </w:num>
  <w:num w:numId="4" w16cid:durableId="476191267">
    <w:abstractNumId w:val="4"/>
  </w:num>
  <w:num w:numId="5" w16cid:durableId="1179932060">
    <w:abstractNumId w:val="7"/>
  </w:num>
  <w:num w:numId="6" w16cid:durableId="2017153240">
    <w:abstractNumId w:val="3"/>
  </w:num>
  <w:num w:numId="7" w16cid:durableId="1701928230">
    <w:abstractNumId w:val="2"/>
  </w:num>
  <w:num w:numId="8" w16cid:durableId="1501894719">
    <w:abstractNumId w:val="1"/>
  </w:num>
  <w:num w:numId="9" w16cid:durableId="200870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ECD"/>
    <w:rsid w:val="002C5459"/>
    <w:rsid w:val="00315A3A"/>
    <w:rsid w:val="00326F90"/>
    <w:rsid w:val="00360476"/>
    <w:rsid w:val="00856A6C"/>
    <w:rsid w:val="0095526E"/>
    <w:rsid w:val="00A62918"/>
    <w:rsid w:val="00A80FE8"/>
    <w:rsid w:val="00AA1D8D"/>
    <w:rsid w:val="00AF2B45"/>
    <w:rsid w:val="00B47730"/>
    <w:rsid w:val="00CB0664"/>
    <w:rsid w:val="00CB20B2"/>
    <w:rsid w:val="00E841B0"/>
    <w:rsid w:val="00F552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9158B7"/>
  <w14:defaultImageDpi w14:val="300"/>
  <w15:docId w15:val="{853272DA-7DFD-47BF-A8FA-B7CADB90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Sidharth Mahotra</cp:lastModifiedBy>
  <cp:revision>6</cp:revision>
  <cp:lastPrinted>2024-12-27T21:31:00Z</cp:lastPrinted>
  <dcterms:created xsi:type="dcterms:W3CDTF">2013-12-23T23:15:00Z</dcterms:created>
  <dcterms:modified xsi:type="dcterms:W3CDTF">2024-12-27T21:32:00Z</dcterms:modified>
  <cp:category/>
</cp:coreProperties>
</file>